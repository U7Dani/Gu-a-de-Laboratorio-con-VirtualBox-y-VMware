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🧪 Guía Completa: Creación de Laboratorios con VirtualBox y VMware para Ciberseguridad</w:t>
      </w:r>
    </w:p>
    <w:p>
      <w:pPr>
        <w:pStyle w:val="Heading2"/>
      </w:pPr>
      <w:r>
        <w:t>📌 Introducción</w:t>
      </w:r>
    </w:p>
    <w:p>
      <w:r>
        <w:br/>
        <w:t>Esta guía está pensada para principiantes que desean montar un entorno de laboratorio de ciberseguridad utilizando máquinas virtuales.</w:t>
        <w:br/>
        <w:t>Aprenderás a instalar VirtualBox y VMware, configurar redes (NAT, Host-Only, Bridge), e instalar sistemas operativos como Kali Linux, Ubuntu y Windows 10.</w:t>
        <w:br/>
      </w:r>
    </w:p>
    <w:p>
      <w:pPr>
        <w:pStyle w:val="Heading2"/>
      </w:pPr>
      <w:r>
        <w:t>📥 Descarga del software necesario</w:t>
      </w:r>
    </w:p>
    <w:p>
      <w:r>
        <w:t>- VirtualBox: https://www.virtualbox.org/wiki/Downloads</w:t>
      </w:r>
    </w:p>
    <w:p>
      <w:r>
        <w:t>- VMware Workstation Player: https://www.vmware.com/go/getplayer-win</w:t>
      </w:r>
    </w:p>
    <w:p>
      <w:r>
        <w:t>- Kali Linux ISO: https://www.kali.org/get-kali/</w:t>
      </w:r>
    </w:p>
    <w:p>
      <w:r>
        <w:t>- Ubuntu Desktop ISO: https://ubuntu.com/download/desktop</w:t>
      </w:r>
    </w:p>
    <w:p>
      <w:r>
        <w:t>- Windows 10 ISO (legal desde Microsoft): https://www.microsoft.com/en-us/software-download/windows10ISO</w:t>
      </w:r>
    </w:p>
    <w:p>
      <w:pPr>
        <w:pStyle w:val="Heading2"/>
      </w:pPr>
      <w:r>
        <w:t>🛠️ Instalación de VirtualBox</w:t>
      </w:r>
    </w:p>
    <w:p>
      <w:r>
        <w:br/>
        <w:t>1. Descarga el instalador desde el enlace oficial.</w:t>
        <w:br/>
        <w:t>2. Ejecuta el archivo y sigue las instrucciones por defecto (siguiente, siguiente...).</w:t>
        <w:br/>
        <w:t>3. Instala el Extension Pack para compatibilidad USB, red y más.</w:t>
        <w:br/>
      </w:r>
    </w:p>
    <w:p>
      <w:pPr>
        <w:pStyle w:val="Heading2"/>
      </w:pPr>
      <w:r>
        <w:t>🛠️ Instalación de VMware Workstation Player</w:t>
      </w:r>
    </w:p>
    <w:p>
      <w:r>
        <w:br/>
        <w:t>1. Descarga desde el enlace oficial.</w:t>
        <w:br/>
        <w:t>2. Instala aceptando los términos.</w:t>
        <w:br/>
        <w:t>3. VMware te pedirá registrar tu correo para licencia gratuita personal.</w:t>
        <w:br/>
      </w:r>
    </w:p>
    <w:p>
      <w:pPr>
        <w:pStyle w:val="Heading2"/>
      </w:pPr>
      <w:r>
        <w:t>🌐 Tipos de red: NAT, Host-Only y Bridge</w:t>
      </w:r>
    </w:p>
    <w:p>
      <w:r>
        <w:br/>
        <w:t>- NAT: La VM accede a Internet a través del host (ideal para práctica segura).</w:t>
        <w:br/>
        <w:t>- Host-Only: Solo comunicación con el host (bueno para pruebas sin Internet).</w:t>
        <w:br/>
        <w:t>- Bridge: La VM actúa como un dispositivo más en la red física (útil para pruebas reales).</w:t>
        <w:br/>
      </w:r>
    </w:p>
    <w:p>
      <w:pPr>
        <w:pStyle w:val="Heading2"/>
      </w:pPr>
      <w:r>
        <w:t>📦 Crear una VM en VirtualBox</w:t>
      </w:r>
    </w:p>
    <w:p>
      <w:r>
        <w:br/>
        <w:t>1. Haz clic en "Nueva".</w:t>
        <w:br/>
        <w:t>2. Asigna nombre y selecciona tipo (Linux) y versión (Debian o Ubuntu, según corresponda).</w:t>
        <w:br/>
        <w:t>3. Asigna memoria RAM (mínimo 2GB para Kali/Ubuntu, 4GB para Windows).</w:t>
        <w:br/>
        <w:t>4. Crea disco virtual (VDI, dinámico, 20 GB mínimo).</w:t>
        <w:br/>
        <w:t>5. Monta la ISO desde la pestaña "Almacenamiento".</w:t>
        <w:br/>
        <w:t>6. Configura red (NAT, Host-only o Bridge en "Red").</w:t>
        <w:br/>
      </w:r>
    </w:p>
    <w:p>
      <w:pPr>
        <w:pStyle w:val="Heading2"/>
      </w:pPr>
      <w:r>
        <w:t>📦 Crear una VM en VMware Player</w:t>
      </w:r>
    </w:p>
    <w:p>
      <w:r>
        <w:br/>
        <w:t>1. Clic en "Create a New Virtual Machine".</w:t>
        <w:br/>
        <w:t>2. Selecciona "Installer disc image file (ISO)" y busca tu ISO.</w:t>
        <w:br/>
        <w:t>3. Sigue el asistente (nombre, ubicación, espacio en disco).</w:t>
        <w:br/>
        <w:t>4. Configura RAM, CPU y red desde "Customize Hardware".</w:t>
        <w:br/>
        <w:t>5. Inicia la VM y sigue la instalación del sistema operativo.</w:t>
        <w:br/>
      </w:r>
    </w:p>
    <w:p>
      <w:pPr>
        <w:pStyle w:val="Heading2"/>
      </w:pPr>
      <w:r>
        <w:t>💻 Instalación de sistemas operativos</w:t>
      </w:r>
    </w:p>
    <w:p>
      <w:r>
        <w:br/>
        <w:t>- **Kali Linux**: Selecciona "Graphical Install", elige idioma, usuario, y sigue los pasos.</w:t>
        <w:br/>
        <w:t>- **Ubuntu**: Selecciona idioma, particionado automático, y crea usuario.</w:t>
        <w:br/>
        <w:t>- **Windows 10**: Sigue asistente gráfico, omite clave de licencia si es para pruebas, crea usuario.</w:t>
        <w:br/>
      </w:r>
    </w:p>
    <w:p>
      <w:pPr>
        <w:pStyle w:val="Heading2"/>
      </w:pPr>
      <w:r>
        <w:t>✅ Recomendaciones finales</w:t>
      </w:r>
    </w:p>
    <w:p>
      <w:r>
        <w:br/>
        <w:t>- Toma snapshots de tus VMs antes de realizar pruebas.</w:t>
        <w:br/>
        <w:t>- Usa redes Host-Only o NAT para mayor seguridad.</w:t>
        <w:br/>
        <w:t>- Crea una VM atacante (Kali) y varias víctimas (Ubuntu, Windows).</w:t>
        <w:br/>
        <w:t>- Documenta tus cambios y resultados.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